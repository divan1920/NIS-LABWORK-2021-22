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u w:val="single"/>
          <w:lang w:val="en-US"/>
        </w:rPr>
        <w:t>Lab-11</w:t>
      </w:r>
    </w:p>
    <w:p>
      <w:pPr>
        <w:pBdr>
          <w:bottom w:val="double" w:color="auto" w:sz="4" w:space="0"/>
        </w:pBdr>
        <w:jc w:val="both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  <w:t>Name : Divan MunafSha Salimsha</w:t>
      </w: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  <w:t>Roll No : CE035</w:t>
      </w: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  <w:t>Subject : NIS</w:t>
      </w:r>
    </w:p>
    <w:p>
      <w:pPr>
        <w:pBdr>
          <w:bottom w:val="double" w:color="auto" w:sz="4" w:space="0"/>
        </w:pBdr>
        <w:jc w:val="both"/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  <w:t>Student ID: 19CEUBG006</w:t>
      </w: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>
      <w:pPr>
        <w:jc w:val="both"/>
        <w:rPr>
          <w:rFonts w:hint="default" w:ascii="Times New Roman" w:hAnsi="Times New Roman"/>
          <w:b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Aim: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  <w:t xml:space="preserve"> </w:t>
      </w:r>
      <w:r>
        <w:rPr>
          <w:rFonts w:hint="default" w:ascii="Times New Roman" w:hAnsi="Times New Roman"/>
          <w:b/>
          <w:bCs/>
          <w:sz w:val="28"/>
          <w:szCs w:val="28"/>
          <w:u w:val="none"/>
          <w:lang w:val="en-US"/>
        </w:rPr>
        <w:t>Write a program to implement DES cipher.</w:t>
      </w:r>
    </w:p>
    <w:p>
      <w:pPr>
        <w:jc w:val="both"/>
        <w:rPr>
          <w:rFonts w:hint="default" w:ascii="Times New Roman" w:hAnsi="Times New Roman"/>
          <w:b/>
          <w:bCs/>
          <w:sz w:val="28"/>
          <w:szCs w:val="28"/>
          <w:u w:val="none"/>
          <w:lang w:val="en-US"/>
        </w:rPr>
      </w:pPr>
    </w:p>
    <w:p>
      <w:pPr>
        <w:numPr>
          <w:ilvl w:val="0"/>
          <w:numId w:val="11"/>
        </w:numPr>
        <w:ind w:left="420" w:leftChars="0" w:hanging="420" w:firstLineChars="0"/>
        <w:jc w:val="both"/>
        <w:rPr>
          <w:rFonts w:hint="default" w:ascii="Times New Roman" w:hAnsi="Times New Roman"/>
          <w:b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u w:val="none"/>
          <w:lang w:val="en-US"/>
        </w:rPr>
        <w:t>Encryption</w:t>
      </w:r>
    </w:p>
    <w:p>
      <w:pPr>
        <w:numPr>
          <w:ilvl w:val="0"/>
          <w:numId w:val="11"/>
        </w:numPr>
        <w:ind w:left="420" w:leftChars="0" w:hanging="420" w:firstLineChars="0"/>
        <w:jc w:val="both"/>
        <w:rPr>
          <w:rFonts w:hint="default" w:ascii="Times New Roman" w:hAnsi="Times New Roman"/>
          <w:b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u w:val="none"/>
          <w:lang w:val="en-US"/>
        </w:rPr>
        <w:t>Decryption</w:t>
      </w: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  <w:t xml:space="preserve">Source Code: </w:t>
      </w: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  <w:t>Programming Language : C++</w:t>
      </w: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  <w:t xml:space="preserve">Ans: </w:t>
      </w: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"../functions.h"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//Function Declaration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bin2hex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hex2bin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hex2bin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int2bin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bin2num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bin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expansion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xor_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applySbox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straightD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initialPertmutation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pair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get_data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finalPermutation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mixer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left0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right0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encryption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decryption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encrypted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printValuesOfEachStep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r_expanded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r_xored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r_sbox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r_dbox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bin2hex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unordered_map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bin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bin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({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"0000"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bin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({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"0001"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'1'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bin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({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"0010"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'2'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bin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({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"0011"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'3'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bin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({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"0100"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'4'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bin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({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"0101"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'5'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bin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({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"0110"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'6'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bin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({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"0111"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'7'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bin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({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"1000"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'8'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bin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({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"1001"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'9'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bin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({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"1010"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bin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({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"1011"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'B'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bin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({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"1100"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'C'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bin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({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"1101"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bin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({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"1110"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503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bin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({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"1111"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'F'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503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hex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&lt;=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() -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+=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substr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hex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bin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hex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hex2bin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unordered_map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hex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hex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"0000"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)});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hex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'1'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"0001"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)});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hex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'2'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"0010"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)});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hex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'3'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"0011"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)});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hex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'4'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"0100"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)});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hex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'5'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"0101"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)});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hex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'6'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"0110"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)});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hex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'7'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"0111"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)});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hex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'8'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"1000"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)});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hex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'9'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"1001"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)});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hex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"1010"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)});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hex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'B'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"1011"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)});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hex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'C'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"1100"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)});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hex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"1101"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)});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hex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"1110"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)});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35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hex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'F'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"1111"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)});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35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binary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binary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hex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binary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int2bin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unordered_map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bin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bin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"0000"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)});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bin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"0001"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)});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bin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"0010"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)});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bin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"0011"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)});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bin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"0100"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)});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bin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"0101"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)});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bin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"0110"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)});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bin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"0111"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)});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bin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"1000"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)});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bin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"1001"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)});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bin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"1010"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)});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bin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"1011"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)});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bin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"1100"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)});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bin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"1101"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)});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bin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"1110"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)});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bin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"1111"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)});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bin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bin2num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bin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unordered_map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({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"0000"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({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"0001"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({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"0010"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({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"0011"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({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"0100"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({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"0101"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({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"0110"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({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"0111"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({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"1000"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({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"1001"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({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"1010"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({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"1011"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({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"1100"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({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"1101"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({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"1110"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({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"1111"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bin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 P-box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expansion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hex2bin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expansion_p_box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48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 =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48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expansion_p_box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] -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bin2hex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printValuesOfEachStep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r_expanded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r_xored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r_sbox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r_dbox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4"/>
          <w:szCs w:val="24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Round key in binary"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4"/>
          <w:szCs w:val="24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-----------------------------------------------------------------------------------------------"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(); ++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4"/>
          <w:szCs w:val="24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-----------------------------------------------------------------------------------------------"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endl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4"/>
          <w:szCs w:val="24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after expansion of P-box, plain text in binary"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4"/>
          <w:szCs w:val="24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-----------------------------------------------------------------------------------------------"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r_expanded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(); ++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r_expanded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4"/>
          <w:szCs w:val="24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-----------------------------------------------------------------------------------------------"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endl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4"/>
          <w:szCs w:val="24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after expansion of P-box, plain text in hexadecimal"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4"/>
          <w:szCs w:val="24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-----------------------------------------------------------------------------------------------"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bin2hex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r_expanded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4"/>
          <w:szCs w:val="24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-----------------------------------------------------------------------------------------------"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endl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4"/>
          <w:szCs w:val="24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after xor with round key, plain text in binary"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4"/>
          <w:szCs w:val="24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-----------------------------------------------------------------------------------------------"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r_xored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(); ++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r_xored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4"/>
          <w:szCs w:val="24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-----------------------------------------------------------------------------------------------"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endl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4"/>
          <w:szCs w:val="24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after xor with round key, plain text in hexadecimal"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4"/>
          <w:szCs w:val="24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-----------------------------------------------------------------------------------------------"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bin2hex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r_xored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4"/>
          <w:szCs w:val="24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-----------------------------------------------------------------------------------------------"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endl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4"/>
          <w:szCs w:val="24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after applying S-box, plain text in binary"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4"/>
          <w:szCs w:val="24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-----------------------------------------------------------------------------------------------"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r_sbox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(); ++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r_sbox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4"/>
          <w:szCs w:val="24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-----------------------------------------------------------------------------------------------"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endl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4"/>
          <w:szCs w:val="24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after applying S-box, plain text in hexadecimal"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4"/>
          <w:szCs w:val="24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-----------------------------------------------------------------------------------------------"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bin2hex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r_sbox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4"/>
          <w:szCs w:val="24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-----------------------------------------------------------------------------------------------"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endl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4"/>
          <w:szCs w:val="24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after straight permutation of D-box, plain text in binary"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4"/>
          <w:szCs w:val="24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-----------------------------------------------------------------------------------------------"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r_dbox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(); ++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r_dbox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4"/>
          <w:szCs w:val="24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-----------------------------------------------------------------------------------------------"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endl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4"/>
          <w:szCs w:val="24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after straight permutation of D-box, plain text in hexadecimal"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4"/>
          <w:szCs w:val="24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-----------------------------------------------------------------------------------------------"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bin2hex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r_dbox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4"/>
          <w:szCs w:val="24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-----------------------------------------------------------------------------------------------"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endl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xor_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hex2bin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hex2bin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(); ++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s1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s2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'1'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bin2hex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 S-Box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applySbox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hex2bin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sBox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 = {{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               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               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               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               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               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               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               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               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               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               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               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               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               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               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               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               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               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               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               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               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               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               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               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               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               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               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               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               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               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               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               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}};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&lt;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());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+=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substr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prefix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suffix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"00"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prefix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suffix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substr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int2bin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sBox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/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bin2num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)][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bin2num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)]);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bin2hex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straightD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hex2bin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straight_d_box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 = 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(); ++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straight_d_box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] -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bin2hex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initialPertmutation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hex2bin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permuted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initialPerm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64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 = 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58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42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               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52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44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               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62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54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46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               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64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56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48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               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57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49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41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               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59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51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43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               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61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53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45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               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63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47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64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 ++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permuted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initialPerm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] -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bin2hex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permuted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r_expanded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r_xor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r_sbox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r_dbox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r_expanded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expansion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r_xor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xor_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r_expanded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r_sbox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applySbox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r_xor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r_dbox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straightD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r_sbox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    // printValuesOfEachStep(hex2bin(key), hex2bin(r_expanded), hex2bin(r_xor), hex2bin(r_sbox), hex2bin(r_dbox));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r_dbox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pair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get_data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"Enter Hexadecimal plain text of 16 charecter long 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() !=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"Length is not 16.Please Enter valid length of text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4"/>
          <w:szCs w:val="24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 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exit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"Enter Hexadecimal Round Key of 12 charecter long 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() !=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"Length is not 12.Please Enter valid length of Key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4"/>
          <w:szCs w:val="24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 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exit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make_pair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finalPermutation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hex2bin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finalPerm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64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 = { 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48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56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64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               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47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63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               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46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54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62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               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45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53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61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               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44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52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               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43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51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59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               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42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58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               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41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49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57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25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             };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64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; ++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finalPerm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}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bin2hex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mixer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left0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right0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right1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f_out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f_out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right0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right1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xor_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left0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f_out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right1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encryption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4"/>
          <w:szCs w:val="24"/>
          <w:shd w:val="clear" w:fill="1E1E1E"/>
          <w:lang w:val="en-US" w:eastAsia="zh-CN" w:bidi="ar"/>
        </w:rPr>
        <w:t>\n\n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---------------|**Encryption Process**|---------------------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4"/>
          <w:szCs w:val="24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left0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encrypted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pt_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pt_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initialPertmutation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"After Intial Permutation: 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pt_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left0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pt_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substr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pt_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substr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 ++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left0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mixer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left0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        //swapper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left0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left0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4"/>
          <w:szCs w:val="24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Round 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  Left : 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left0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  Right: 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pt_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left0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encrypted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finalPermutation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pt_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4"/>
          <w:szCs w:val="24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After Final Permutation: 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encrypted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"---------------------------------------------------------------------------"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encrypted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decryption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encrypted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4"/>
          <w:szCs w:val="24"/>
          <w:shd w:val="clear" w:fill="1E1E1E"/>
          <w:lang w:val="en-US" w:eastAsia="zh-CN" w:bidi="ar"/>
        </w:rPr>
        <w:t>\n\n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---------------|**Decryption Process**|---------------------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4"/>
          <w:szCs w:val="24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left0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encrypted_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decrypted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encrypted_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initialPertmutation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encrypted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"After Intial Permutation: 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encrypted_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left0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encrypted_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substr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encrypted_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substr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 ++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left0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mixer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left0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        //swapper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left0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left0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4"/>
          <w:szCs w:val="24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Round 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  Left : 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left0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  Right: 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encrypted_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left0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decrypted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finalPermutation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encrypted_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4"/>
          <w:szCs w:val="24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After Final Permutation decrpted Text is : 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decrypted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"---------------------------------------------------------------------------"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decrypted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encrypted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pair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get_data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first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second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encrypted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encryption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decryption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encrypted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u w:val="single"/>
          <w:lang w:val="en-US"/>
        </w:rPr>
        <w:t>Input &amp; Output Screenshots:</w:t>
      </w:r>
    </w:p>
    <w:p/>
    <w:p/>
    <w:p>
      <w:r>
        <w:drawing>
          <wp:inline distT="0" distB="0" distL="114300" distR="114300">
            <wp:extent cx="6576060" cy="9052560"/>
            <wp:effectExtent l="0" t="0" r="762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76060" cy="905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drawing>
          <wp:inline distT="0" distB="0" distL="114300" distR="114300">
            <wp:extent cx="6659880" cy="9512300"/>
            <wp:effectExtent l="0" t="0" r="0" b="12700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951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708" w:footer="709" w:gutter="0"/>
      <w:pgBorders w:offsetFrom="page">
        <w:top w:val="thinThickLargeGap" w:color="auto" w:sz="18" w:space="24"/>
        <w:left w:val="thinThickLargeGap" w:color="auto" w:sz="18" w:space="24"/>
        <w:bottom w:val="thickThinLargeGap" w:color="auto" w:sz="18" w:space="24"/>
        <w:right w:val="thickThinLargeGap" w:color="auto" w:sz="18" w:space="24"/>
      </w:pgBorders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71F4542"/>
    <w:multiLevelType w:val="singleLevel"/>
    <w:tmpl w:val="B71F454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2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3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4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5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6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7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8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9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0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E50830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8575F"/>
    <w:rsid w:val="007C2C59"/>
    <w:rsid w:val="007C6845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47EA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18766D2"/>
    <w:rsid w:val="04BA5868"/>
    <w:rsid w:val="04FF1586"/>
    <w:rsid w:val="05FA7FD8"/>
    <w:rsid w:val="07392A7A"/>
    <w:rsid w:val="0F2473D7"/>
    <w:rsid w:val="0F685E2E"/>
    <w:rsid w:val="13753B36"/>
    <w:rsid w:val="16F675C7"/>
    <w:rsid w:val="178C7CC8"/>
    <w:rsid w:val="18522E4B"/>
    <w:rsid w:val="18B27502"/>
    <w:rsid w:val="197E7108"/>
    <w:rsid w:val="1CAA33C1"/>
    <w:rsid w:val="1CB06E8A"/>
    <w:rsid w:val="1D884E1A"/>
    <w:rsid w:val="2671400B"/>
    <w:rsid w:val="26EA4642"/>
    <w:rsid w:val="2BC75488"/>
    <w:rsid w:val="2C850DBA"/>
    <w:rsid w:val="2D3C3092"/>
    <w:rsid w:val="2F2B2F11"/>
    <w:rsid w:val="3143291D"/>
    <w:rsid w:val="31954AF6"/>
    <w:rsid w:val="31F345A5"/>
    <w:rsid w:val="354E4C18"/>
    <w:rsid w:val="35C0584C"/>
    <w:rsid w:val="35D021F8"/>
    <w:rsid w:val="370768D8"/>
    <w:rsid w:val="37374E1B"/>
    <w:rsid w:val="39752288"/>
    <w:rsid w:val="3BC12418"/>
    <w:rsid w:val="3BED2E4C"/>
    <w:rsid w:val="3D564148"/>
    <w:rsid w:val="41665BC0"/>
    <w:rsid w:val="42B7188B"/>
    <w:rsid w:val="465F2CE0"/>
    <w:rsid w:val="489C3A51"/>
    <w:rsid w:val="49E801BF"/>
    <w:rsid w:val="4BBB2148"/>
    <w:rsid w:val="4F854010"/>
    <w:rsid w:val="4FCE7244"/>
    <w:rsid w:val="50FC0459"/>
    <w:rsid w:val="54F30397"/>
    <w:rsid w:val="55C10FAA"/>
    <w:rsid w:val="59185C96"/>
    <w:rsid w:val="5DC64068"/>
    <w:rsid w:val="60231AF8"/>
    <w:rsid w:val="642F2750"/>
    <w:rsid w:val="64444EEC"/>
    <w:rsid w:val="644F3DCA"/>
    <w:rsid w:val="65014CFF"/>
    <w:rsid w:val="65BF0201"/>
    <w:rsid w:val="6E4D4B9D"/>
    <w:rsid w:val="6E595A87"/>
    <w:rsid w:val="70FF0046"/>
    <w:rsid w:val="719D3165"/>
    <w:rsid w:val="7760540E"/>
    <w:rsid w:val="79E50830"/>
    <w:rsid w:val="7A864642"/>
    <w:rsid w:val="7AFC6DC3"/>
    <w:rsid w:val="7E5969A6"/>
    <w:rsid w:val="7EDA7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qFormat="1"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unhideWhenUsed="0" w:uiPriority="0" w:semiHidden="0" w:name="List"/>
    <w:lsdException w:qFormat="1" w:unhideWhenUsed="0" w:uiPriority="0" w:semiHidden="0" w:name="List Bullet"/>
    <w:lsdException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qFormat="1"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2022-01-27T13:50:00Z</dcterms:created>
  <dc:creator>divan</dc:creator>
  <cp:lastModifiedBy>divan</cp:lastModifiedBy>
  <dcterms:modified xsi:type="dcterms:W3CDTF">2022-03-03T14:30:21Z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E9F9E387F5C04D7A8226918E9AA12A16</vt:lpwstr>
  </property>
</Properties>
</file>