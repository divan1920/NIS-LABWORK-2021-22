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Lab-13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Name : Divan MunafSha Salimsha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Roll No : CE035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Subject : NIS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Student ID: 19CEUBG006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Write a program to implement Steganography using 1,2 and 3-LSB. (you can specify bits)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Embedding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Extraction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MSE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PSNR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Source Code: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Programming Language : C++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Ans: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Notes for running : M is the Message size you need to change it and change bits used accordingly for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>correct answer.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"../functions.h"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Image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 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squared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to_ulong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 cout&lt;stego[i][j]&lt;&lt;endl;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peak_signal_to_noise_ratio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"Peak signal to Noise Ratio: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-------------------------Original Image--------------------------------"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"-------------------------Stego Image--------------------------------"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"Used bits: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 Msg: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"Extracted Msg: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peak_signal_to_noise_ratio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Input &amp; Output Screenshots: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For 2 bits and 128 bit binary message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/>
    <w:p>
      <w:r>
        <w:drawing>
          <wp:inline distT="0" distB="0" distL="114300" distR="114300">
            <wp:extent cx="2552700" cy="26974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9560" cy="233045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For 3 bit and 192 bit binary message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</w:p>
    <w:p>
      <w:r>
        <w:drawing>
          <wp:inline distT="0" distB="0" distL="114300" distR="114300">
            <wp:extent cx="3238500" cy="2857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44640" cy="25419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9" w:gutter="0"/>
      <w:pgBorders w:offsetFrom="page">
        <w:top w:val="thinThickLargeGap" w:color="auto" w:sz="18" w:space="24"/>
        <w:left w:val="thinThickLargeGap" w:color="auto" w:sz="18" w:space="24"/>
        <w:bottom w:val="thickThinLargeGap" w:color="auto" w:sz="18" w:space="24"/>
        <w:right w:val="thickThinLargeGap" w:color="auto" w:sz="18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F6BDA"/>
    <w:multiLevelType w:val="singleLevel"/>
    <w:tmpl w:val="AB1F6B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1F4542"/>
    <w:multiLevelType w:val="singleLevel"/>
    <w:tmpl w:val="B71F4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08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575F"/>
    <w:rsid w:val="007C2C59"/>
    <w:rsid w:val="007C6845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7EA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11D03"/>
    <w:rsid w:val="018766D2"/>
    <w:rsid w:val="04BA5868"/>
    <w:rsid w:val="04FF1586"/>
    <w:rsid w:val="05FA7FD8"/>
    <w:rsid w:val="07392A7A"/>
    <w:rsid w:val="0D4977E2"/>
    <w:rsid w:val="0E796943"/>
    <w:rsid w:val="0F003901"/>
    <w:rsid w:val="0F2473D7"/>
    <w:rsid w:val="0F685E2E"/>
    <w:rsid w:val="124D3899"/>
    <w:rsid w:val="13753B36"/>
    <w:rsid w:val="14AC0866"/>
    <w:rsid w:val="15F76D01"/>
    <w:rsid w:val="16F675C7"/>
    <w:rsid w:val="178C7CC8"/>
    <w:rsid w:val="18522E4B"/>
    <w:rsid w:val="18B27502"/>
    <w:rsid w:val="197E7108"/>
    <w:rsid w:val="1CAA33C1"/>
    <w:rsid w:val="1CB06E8A"/>
    <w:rsid w:val="1D884E1A"/>
    <w:rsid w:val="1DC11466"/>
    <w:rsid w:val="1FB02549"/>
    <w:rsid w:val="22381CA4"/>
    <w:rsid w:val="24D0283E"/>
    <w:rsid w:val="2671400B"/>
    <w:rsid w:val="26B62800"/>
    <w:rsid w:val="26EA4642"/>
    <w:rsid w:val="2BC75488"/>
    <w:rsid w:val="2C850DBA"/>
    <w:rsid w:val="2D3C3092"/>
    <w:rsid w:val="2DF06C5D"/>
    <w:rsid w:val="2F2B2F11"/>
    <w:rsid w:val="2FCC5A71"/>
    <w:rsid w:val="3143291D"/>
    <w:rsid w:val="31954AF6"/>
    <w:rsid w:val="31F345A5"/>
    <w:rsid w:val="33B73BA0"/>
    <w:rsid w:val="33E127E7"/>
    <w:rsid w:val="341C70A3"/>
    <w:rsid w:val="346E0CC8"/>
    <w:rsid w:val="354E4C18"/>
    <w:rsid w:val="357372AA"/>
    <w:rsid w:val="35C0584C"/>
    <w:rsid w:val="35D021F8"/>
    <w:rsid w:val="370768D8"/>
    <w:rsid w:val="37374E1B"/>
    <w:rsid w:val="374B29C1"/>
    <w:rsid w:val="39201F20"/>
    <w:rsid w:val="39752288"/>
    <w:rsid w:val="3BC12418"/>
    <w:rsid w:val="3BED2E4C"/>
    <w:rsid w:val="3D564148"/>
    <w:rsid w:val="3E9064D4"/>
    <w:rsid w:val="40516779"/>
    <w:rsid w:val="41665BC0"/>
    <w:rsid w:val="42B7188B"/>
    <w:rsid w:val="42E94AA3"/>
    <w:rsid w:val="465F2CE0"/>
    <w:rsid w:val="47946129"/>
    <w:rsid w:val="489C3A51"/>
    <w:rsid w:val="49E801BF"/>
    <w:rsid w:val="4BBB2148"/>
    <w:rsid w:val="4E772F4B"/>
    <w:rsid w:val="4F854010"/>
    <w:rsid w:val="4FCE7244"/>
    <w:rsid w:val="50587233"/>
    <w:rsid w:val="50FC0459"/>
    <w:rsid w:val="518B3F63"/>
    <w:rsid w:val="54F30397"/>
    <w:rsid w:val="55C10FAA"/>
    <w:rsid w:val="59185C96"/>
    <w:rsid w:val="5B407CBB"/>
    <w:rsid w:val="5C5F02ED"/>
    <w:rsid w:val="5D0238BF"/>
    <w:rsid w:val="5D2974E5"/>
    <w:rsid w:val="5DC64068"/>
    <w:rsid w:val="60231AF8"/>
    <w:rsid w:val="642F2750"/>
    <w:rsid w:val="64444EEC"/>
    <w:rsid w:val="644F3DCA"/>
    <w:rsid w:val="65014CFF"/>
    <w:rsid w:val="65BF0201"/>
    <w:rsid w:val="6D105AC9"/>
    <w:rsid w:val="6E4B6921"/>
    <w:rsid w:val="6E4D4B9D"/>
    <w:rsid w:val="6E595A87"/>
    <w:rsid w:val="70B50C5E"/>
    <w:rsid w:val="70E039B2"/>
    <w:rsid w:val="70FF0046"/>
    <w:rsid w:val="719D3165"/>
    <w:rsid w:val="72E64B7D"/>
    <w:rsid w:val="74194BD7"/>
    <w:rsid w:val="758B2449"/>
    <w:rsid w:val="76951E33"/>
    <w:rsid w:val="7760540E"/>
    <w:rsid w:val="798A7103"/>
    <w:rsid w:val="79E50830"/>
    <w:rsid w:val="7A864642"/>
    <w:rsid w:val="7AFC6DC3"/>
    <w:rsid w:val="7B812AE1"/>
    <w:rsid w:val="7E5969A6"/>
    <w:rsid w:val="7ED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2022-01-27T13:50:00Z</dcterms:created>
  <dc:creator>divan</dc:creator>
  <cp:lastModifiedBy>divan</cp:lastModifiedBy>
  <dcterms:modified xsi:type="dcterms:W3CDTF">2022-03-17T08:43:59Z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E9F9E387F5C04D7A8226918E9AA12A16</vt:lpwstr>
  </property>
</Properties>
</file>