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Lab-10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Name : Divan MunafSha Salimsha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Roll No : CE035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Subject : NIS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Student ID: 19CEUBG006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Write a program to implement DES cipher.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Round Function Implementation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Source Code: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Programming Language : C++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Ans: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"../functions.h"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int2bin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P-box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expansion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expansion_p_box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expansion_p_box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printValuesOfEachStep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Round key in binary"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expansion of P-box, plain text in binary"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expansion of P-box, plain text in hexadecimal"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xor with round key, plain text in binary"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r_xored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xor with round key, plain text in hexadecimal"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applying S-box, plain text in binary"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applying S-box, plain text in hexadecimal"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straight permutation of D-box, plain text in binary"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straight permutation of D-box, plain text in hexadecimal"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xor_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//S-Box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applySbox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// cout&lt;&lt;"l: "&lt;&lt;str.length()&lt;&lt;endl;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{{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// cout&lt;&lt;str.length()&lt;&lt;endl;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// cout&lt;&lt;"j: "&lt;&lt;j++&lt;&lt;endl;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suffix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suffix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// cout&lt;&lt;row&lt;&lt;endl;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int2bin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straightD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straight_d_box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straight_d_box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initialPertmutation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initialPerm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initialPerm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expansion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xor_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applySbox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straightD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printValuesOfEachStep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Hexadecimal plain text of 16 charecter long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"Length is not 16.Please Enter valid length of text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Hexadecimal Round Key of 12 charecter long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"Length is not 12.Please Enter valid length of Key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pt_permuted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pt_after_round_1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// pt_permuted = (initialPertmutation(pt));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// R[i] = L[i-1] xor f(R[i-1],Key)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xor_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pt_after_round_1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 after first round: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pt_after_round_1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>Input &amp; Output Screenshots: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>1)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457700" cy="550926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08" w:footer="709" w:gutter="0"/>
      <w:pgBorders w:offsetFrom="page">
        <w:top w:val="thinThickLargeGap" w:color="auto" w:sz="18" w:space="24"/>
        <w:left w:val="thinThickLargeGap" w:color="auto" w:sz="18" w:space="24"/>
        <w:bottom w:val="thickThinLargeGap" w:color="auto" w:sz="18" w:space="24"/>
        <w:right w:val="thickThinLargeGap" w:color="auto" w:sz="18" w:space="2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1F4542"/>
    <w:multiLevelType w:val="singleLevel"/>
    <w:tmpl w:val="B71F45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5083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8575F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766D2"/>
    <w:rsid w:val="04FF1586"/>
    <w:rsid w:val="05FA7FD8"/>
    <w:rsid w:val="07392A7A"/>
    <w:rsid w:val="0F2473D7"/>
    <w:rsid w:val="0F685E2E"/>
    <w:rsid w:val="13753B36"/>
    <w:rsid w:val="16F675C7"/>
    <w:rsid w:val="178C7CC8"/>
    <w:rsid w:val="18522E4B"/>
    <w:rsid w:val="18B27502"/>
    <w:rsid w:val="197E7108"/>
    <w:rsid w:val="1CAA33C1"/>
    <w:rsid w:val="1CB06E8A"/>
    <w:rsid w:val="1D884E1A"/>
    <w:rsid w:val="2671400B"/>
    <w:rsid w:val="26EA4642"/>
    <w:rsid w:val="2C850DBA"/>
    <w:rsid w:val="2D3C3092"/>
    <w:rsid w:val="2F2B2F11"/>
    <w:rsid w:val="31954AF6"/>
    <w:rsid w:val="31F345A5"/>
    <w:rsid w:val="354E4C18"/>
    <w:rsid w:val="35C0584C"/>
    <w:rsid w:val="35D021F8"/>
    <w:rsid w:val="370768D8"/>
    <w:rsid w:val="39752288"/>
    <w:rsid w:val="3BC12418"/>
    <w:rsid w:val="3BED2E4C"/>
    <w:rsid w:val="3D564148"/>
    <w:rsid w:val="41665BC0"/>
    <w:rsid w:val="42B7188B"/>
    <w:rsid w:val="465F2CE0"/>
    <w:rsid w:val="49E801BF"/>
    <w:rsid w:val="4BBB2148"/>
    <w:rsid w:val="4F854010"/>
    <w:rsid w:val="4FCE7244"/>
    <w:rsid w:val="50FC0459"/>
    <w:rsid w:val="54F30397"/>
    <w:rsid w:val="55C10FAA"/>
    <w:rsid w:val="5DC64068"/>
    <w:rsid w:val="60231AF8"/>
    <w:rsid w:val="642F2750"/>
    <w:rsid w:val="64444EEC"/>
    <w:rsid w:val="65BF0201"/>
    <w:rsid w:val="6E4D4B9D"/>
    <w:rsid w:val="70FF0046"/>
    <w:rsid w:val="719D3165"/>
    <w:rsid w:val="79E50830"/>
    <w:rsid w:val="7A864642"/>
    <w:rsid w:val="7AFC6DC3"/>
    <w:rsid w:val="7ED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2022-01-27T13:50:00Z</dcterms:created>
  <dc:creator>divan</dc:creator>
  <cp:lastModifiedBy>divan</cp:lastModifiedBy>
  <dcterms:modified xsi:type="dcterms:W3CDTF">2022-02-26T14:56:24Z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E9F9E387F5C04D7A8226918E9AA12A16</vt:lpwstr>
  </property>
</Properties>
</file>