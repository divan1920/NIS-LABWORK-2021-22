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Lab-9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Name : Divan MunafSha Salimsha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 : CE035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Subject : NIS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Student ID: 19CEUBG006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Write a program to implement Elliptical Curve Cryptography.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Key Generation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Encryption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Decryption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Source Code: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Programming Language : C++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Ans: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"functions.h"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Point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int, 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multiplicativeInverse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multiplicativeInverse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lamda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scalar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pointGeneration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squareAndMultiply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doModP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keyGeneration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pointGeneration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multiplyP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a,b and p for ECC: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"Select your msg from following Points: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keyGeneration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"Key: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"ep: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"Decrypted: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Input &amp; Output Screenshots: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1)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3497580" cy="4328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2369820" cy="49606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383155" cy="47396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8" w:footer="709" w:gutter="0"/>
      <w:pgBorders w:offsetFrom="page">
        <w:top w:val="thinThickLargeGap" w:color="auto" w:sz="18" w:space="24"/>
        <w:left w:val="thinThickLargeGap" w:color="auto" w:sz="18" w:space="24"/>
        <w:bottom w:val="thickThinLargeGap" w:color="auto" w:sz="18" w:space="24"/>
        <w:right w:val="thickThinLargeGap" w:color="auto" w:sz="18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F4542"/>
    <w:multiLevelType w:val="singleLevel"/>
    <w:tmpl w:val="B71F4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08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766D2"/>
    <w:rsid w:val="04FF1586"/>
    <w:rsid w:val="05FA7FD8"/>
    <w:rsid w:val="0F2473D7"/>
    <w:rsid w:val="0F685E2E"/>
    <w:rsid w:val="13753B36"/>
    <w:rsid w:val="16F675C7"/>
    <w:rsid w:val="178C7CC8"/>
    <w:rsid w:val="18522E4B"/>
    <w:rsid w:val="18B27502"/>
    <w:rsid w:val="197E7108"/>
    <w:rsid w:val="1CAA33C1"/>
    <w:rsid w:val="1CB06E8A"/>
    <w:rsid w:val="26EA4642"/>
    <w:rsid w:val="2F2B2F11"/>
    <w:rsid w:val="370768D8"/>
    <w:rsid w:val="39752288"/>
    <w:rsid w:val="3BC12418"/>
    <w:rsid w:val="3D564148"/>
    <w:rsid w:val="41665BC0"/>
    <w:rsid w:val="42B7188B"/>
    <w:rsid w:val="465F2CE0"/>
    <w:rsid w:val="4F854010"/>
    <w:rsid w:val="4FCE7244"/>
    <w:rsid w:val="50FC0459"/>
    <w:rsid w:val="55C10FAA"/>
    <w:rsid w:val="5DC64068"/>
    <w:rsid w:val="60231AF8"/>
    <w:rsid w:val="642F2750"/>
    <w:rsid w:val="64444EEC"/>
    <w:rsid w:val="65BF0201"/>
    <w:rsid w:val="6E4D4B9D"/>
    <w:rsid w:val="70FF0046"/>
    <w:rsid w:val="79E50830"/>
    <w:rsid w:val="7A864642"/>
    <w:rsid w:val="7AFC6DC3"/>
    <w:rsid w:val="7ED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2022-01-27T13:50:00Z</dcterms:created>
  <dc:creator>divan</dc:creator>
  <cp:lastModifiedBy>divan</cp:lastModifiedBy>
  <dcterms:modified xsi:type="dcterms:W3CDTF">2022-02-19T17:42:57Z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E9F9E387F5C04D7A8226918E9AA12A16</vt:lpwstr>
  </property>
</Properties>
</file>